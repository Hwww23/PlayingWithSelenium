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</w:t>
      </w:r>
    </w:p>
    <w:p/>
    <w:p>
      <w:r>
        <w:t>Certificate of Clearance to be fully digital from Jan 6 &lt;BY: Fatimah Mujibah | ST Online&gt; https://straitstimes.com/singapore/certificate-of-clearance-to-be-fully-digital-starting-jan-6 | Date: Dec 24, 2024</w:t>
      </w:r>
    </w:p>
    <w:p/>
    <w:p>
      <w:r>
        <w:t>Singapore pulls ahead of Hong Kong in race to be digital asset hub &lt;BY: No Author | ST Online&gt; https://straitstimes.com/business/banking/singapore-pulls-ahead-of-hong-kong-in-race-to-be-digital-asset-hub | Date: Dec 24, 2024</w:t>
      </w:r>
    </w:p>
    <w:p/>
    <w:p>
      <w:r>
        <w:t>Mexico's president may be toughening fight with drug cartels &lt;BY: No Author | ST Online&gt; https://straitstimes.com/world/mexicos-president-may-be-toughening-fight-with-drug-cartels | Date: Dec 24, 2024</w:t>
      </w:r>
    </w:p>
    <w:p/>
    <w:p>
      <w:r>
        <w:t>Man charged over alleged knife attack at Marsiling block void deck &lt;BY: Shaffiq Alkhatib | ST Online&gt; https://straitstimes.com/singapore/courts-crime/man-charged-over-alleged-knife-attack-at-marsiling-block-void-deck | Date: Dec 24, 2024</w:t>
      </w:r>
    </w:p>
    <w:p/>
    <w:p>
      <w:r>
        <w:t>Security officer allegedly obtained $29 bribe from man said to have contraband cigarette &lt;BY: Shaffiq Alkhatib | ST Online&gt; https://straitstimes.com/singapore/courts-crime/security-officer-allegedly-obtained-29-bribe-from-man-said-to-have-contraband-cigarette | Date: Dec 24, 2024</w:t>
      </w:r>
    </w:p>
    <w:p/>
    <w:p>
      <w:r>
        <w:t>Elderly man charged with using 50cm-long knife to hurt two others, one of whom later died &lt;BY: Nadine Chua | ST Online&gt; https://straitstimes.com/singapore/courts-crime/elderly-man-charged-with-using-50cm-long-knife-to-hurt-two-others-one-of-whom-later-died | Date: Dec 24, 2024</w:t>
      </w:r>
    </w:p>
    <w:p/>
    <w:p>
      <w:r>
        <w:t>NUS student who committed theft near campus pool on 9 occasions fined $6,800 &lt;BY: Shaffiq Alkhatib | ST Online&gt; https://straitstimes.com/singapore/courts-crime/nus-student-who-committed-theft-near-campus-pool-on-9-occasions-fined-6800 | Date: Dec 24, 2024</w:t>
      </w:r>
    </w:p>
    <w:p/>
    <w:p>
      <w:r>
        <w:t>Lebanon to cooperate with Interpol on arrest of Syrian official accused of war crimes &lt;BY: No Author | ST Online&gt; https://straitstimes.com/world/middle-east/lebanon-to-cooperate-with-interpol-on-arrest-of-syrian-official-accused-of-war-crimes | Date: Dec 24, 2024</w:t>
      </w:r>
    </w:p>
    <w:p/>
    <w:p>
      <w:r>
        <w:t>Greek lawyers call for further investigation into 2023 deadly shipwreck &lt;BY: No Author | ST Online&gt; https://straitstimes.com/world/europe/greek-lawyers-call-for-further-investigation-into-2023-deadly-shipwreck | Date: Dec 24, 2024</w:t>
      </w:r>
    </w:p>
    <w:p/>
    <w:p>
      <w:r>
        <w:t>Global hunger crisis deepens as major nations skimp on aid &lt;BY: No Author | ST Online&gt; https://straitstimes.com/world/global-hunger-crisis-deepens-as-major-nations-skimp-on-aid | Date: Dec 24, 2024</w:t>
      </w:r>
    </w:p>
    <w:p/>
    <w:p>
      <w:r>
        <w:t>ST Picks: Festive spending with long-term rewards? How to make your money work for you &lt;BY: Angela Tan | ST Online&gt; https://straitstimes.com/business/invest/st-picks-festive-spending-with-long-term-rewards-how-to-make-your-money-work-for-you | Date: Dec 24, 2024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